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Synergy Employee Training Tracker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Synergy Employee Training Tracker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Employee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MailingAddress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AddressLine2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PostalZipCode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EmpHireDate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EmpTerminationDate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TrainingRecords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RecordsID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StartDate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TrainingLvlID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TrainingCourses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CrseDescription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CourseHrs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Validity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JobPosition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JobPositionID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JobPositionNo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PositionName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Department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CrseStatus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TrainingLvl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Evaluation Level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TrainingLvlID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TrainingLvl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TrainLvlDescrip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EmployessTraining_TrainingCourses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TrainingCourses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TrainingRecords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EmployessTraining_Employee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TrainingRecords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Department_JobPosition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JobPosition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TrainingCourses_JobPosition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TrainingCourses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JobPosition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JobPosition_Employee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JobPosition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CrseStatus_TrainingCourses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TrainingCourses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CrseStatus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TrainingRecords_TrainingLvl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TrainingLvl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TrainingRecords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TrainingLvlID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TrainingLvlID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Synergy Employee Training Tracker, mysql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